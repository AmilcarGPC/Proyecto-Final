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4F1525" w:rsidRPr="0044287C" w14:paraId="12019710" w14:textId="77777777">
        <w:tc>
          <w:tcPr>
            <w:tcW w:w="312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232B2777" w14:textId="77777777" w:rsidR="004F1525" w:rsidRPr="0044287C" w:rsidRDefault="00000000">
            <w:pPr>
              <w:rPr>
                <w:rFonts w:ascii="Georgia Pro" w:hAnsi="Georgia Pro"/>
              </w:rPr>
            </w:pPr>
            <w:r w:rsidRPr="0044287C">
              <w:rPr>
                <w:rFonts w:ascii="Georgia Pro" w:hAnsi="Georgia Pro"/>
                <w:b/>
              </w:rPr>
              <w:t>ID Prueba</w:t>
            </w:r>
          </w:p>
        </w:tc>
        <w:tc>
          <w:tcPr>
            <w:tcW w:w="6240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4995C70A" w14:textId="371EA3E2" w:rsidR="004F1525" w:rsidRPr="0044287C" w:rsidRDefault="0044287C">
            <w:pPr>
              <w:rPr>
                <w:rFonts w:ascii="Georgia Pro" w:hAnsi="Georgia Pro"/>
                <w:color w:val="FF0000"/>
                <w:lang w:val="es-MX"/>
              </w:rPr>
            </w:pPr>
            <w:r w:rsidRPr="0044287C">
              <w:rPr>
                <w:rFonts w:ascii="Georgia Pro" w:hAnsi="Georgia Pro"/>
                <w:color w:val="FF0000"/>
                <w:lang w:val="es-MX"/>
              </w:rPr>
              <w:t>Número secuencial del orden d</w:t>
            </w:r>
            <w:r>
              <w:rPr>
                <w:rFonts w:ascii="Georgia Pro" w:hAnsi="Georgia Pro"/>
                <w:color w:val="FF0000"/>
                <w:lang w:val="es-MX"/>
              </w:rPr>
              <w:t>e la prueba comenzando por 001</w:t>
            </w:r>
          </w:p>
        </w:tc>
      </w:tr>
      <w:tr w:rsidR="004F1525" w:rsidRPr="0044287C" w14:paraId="6612E5AB" w14:textId="77777777">
        <w:tc>
          <w:tcPr>
            <w:tcW w:w="312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620CFEC7" w14:textId="77777777" w:rsidR="004F1525" w:rsidRPr="0044287C" w:rsidRDefault="00000000">
            <w:pPr>
              <w:rPr>
                <w:rFonts w:ascii="Georgia Pro" w:hAnsi="Georgia Pro"/>
              </w:rPr>
            </w:pPr>
            <w:r w:rsidRPr="0044287C">
              <w:rPr>
                <w:rFonts w:ascii="Georgia Pro" w:hAnsi="Georgia Pro"/>
                <w:b/>
              </w:rPr>
              <w:t>Proyecto</w:t>
            </w:r>
          </w:p>
        </w:tc>
        <w:tc>
          <w:tcPr>
            <w:tcW w:w="6240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2796FA73" w14:textId="6C01D5B1" w:rsidR="004F1525" w:rsidRPr="0044287C" w:rsidRDefault="0044287C">
            <w:pPr>
              <w:rPr>
                <w:rFonts w:ascii="Georgia Pro" w:hAnsi="Georgia Pro"/>
                <w:lang w:val="es-MX"/>
              </w:rPr>
            </w:pPr>
            <w:r>
              <w:rPr>
                <w:rFonts w:ascii="Georgia Pro" w:hAnsi="Georgia Pro"/>
                <w:color w:val="FF0000"/>
                <w:lang w:val="es-MX"/>
              </w:rPr>
              <w:t>Nombre del proyecto de origen del módulo</w:t>
            </w:r>
          </w:p>
        </w:tc>
      </w:tr>
      <w:tr w:rsidR="004F1525" w:rsidRPr="0044287C" w14:paraId="12F90C7E" w14:textId="77777777">
        <w:tc>
          <w:tcPr>
            <w:tcW w:w="312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7E01AD6E" w14:textId="77777777" w:rsidR="004F1525" w:rsidRPr="0044287C" w:rsidRDefault="00000000">
            <w:pPr>
              <w:rPr>
                <w:rFonts w:ascii="Georgia Pro" w:hAnsi="Georgia Pro"/>
              </w:rPr>
            </w:pPr>
            <w:r w:rsidRPr="0044287C">
              <w:rPr>
                <w:rFonts w:ascii="Georgia Pro" w:hAnsi="Georgia Pro"/>
                <w:b/>
              </w:rPr>
              <w:t xml:space="preserve">Nombre de la </w:t>
            </w:r>
            <w:proofErr w:type="spellStart"/>
            <w:r w:rsidRPr="0044287C">
              <w:rPr>
                <w:rFonts w:ascii="Georgia Pro" w:hAnsi="Georgia Pro"/>
                <w:b/>
              </w:rPr>
              <w:t>prueba</w:t>
            </w:r>
            <w:proofErr w:type="spellEnd"/>
          </w:p>
        </w:tc>
        <w:tc>
          <w:tcPr>
            <w:tcW w:w="6240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21674CC6" w14:textId="2858BEC1" w:rsidR="004F1525" w:rsidRPr="0044287C" w:rsidRDefault="0044287C">
            <w:pPr>
              <w:rPr>
                <w:rFonts w:ascii="Georgia Pro" w:hAnsi="Georgia Pro"/>
                <w:lang w:val="es-MX"/>
              </w:rPr>
            </w:pPr>
            <w:r w:rsidRPr="0044287C">
              <w:rPr>
                <w:rFonts w:ascii="Georgia Pro" w:hAnsi="Georgia Pro"/>
                <w:color w:val="FF0000"/>
                <w:lang w:val="es-MX"/>
              </w:rPr>
              <w:t>Nombre del módulo que está siendo evaluado</w:t>
            </w:r>
          </w:p>
        </w:tc>
      </w:tr>
      <w:tr w:rsidR="004F1525" w:rsidRPr="0044287C" w14:paraId="4022D2F0" w14:textId="77777777">
        <w:tc>
          <w:tcPr>
            <w:tcW w:w="312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7760F8F7" w14:textId="77777777" w:rsidR="004F1525" w:rsidRPr="0044287C" w:rsidRDefault="00000000">
            <w:pPr>
              <w:rPr>
                <w:rFonts w:ascii="Georgia Pro" w:hAnsi="Georgia Pro"/>
              </w:rPr>
            </w:pPr>
            <w:proofErr w:type="spellStart"/>
            <w:r w:rsidRPr="0044287C">
              <w:rPr>
                <w:rFonts w:ascii="Georgia Pro" w:hAnsi="Georgia Pro"/>
                <w:b/>
              </w:rPr>
              <w:t>Objetivo</w:t>
            </w:r>
            <w:proofErr w:type="spellEnd"/>
            <w:r w:rsidRPr="0044287C">
              <w:rPr>
                <w:rFonts w:ascii="Georgia Pro" w:hAnsi="Georgia Pro"/>
                <w:b/>
              </w:rPr>
              <w:t xml:space="preserve"> de la </w:t>
            </w:r>
            <w:proofErr w:type="spellStart"/>
            <w:r w:rsidRPr="0044287C">
              <w:rPr>
                <w:rFonts w:ascii="Georgia Pro" w:hAnsi="Georgia Pro"/>
                <w:b/>
              </w:rPr>
              <w:t>prueba</w:t>
            </w:r>
            <w:proofErr w:type="spellEnd"/>
          </w:p>
        </w:tc>
        <w:tc>
          <w:tcPr>
            <w:tcW w:w="6240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5E3C089A" w14:textId="4D1C549F" w:rsidR="004F1525" w:rsidRPr="0044287C" w:rsidRDefault="0044287C">
            <w:pPr>
              <w:rPr>
                <w:rFonts w:ascii="Georgia Pro" w:hAnsi="Georgia Pro"/>
                <w:lang w:val="es-MX"/>
              </w:rPr>
            </w:pPr>
            <w:r w:rsidRPr="0044287C">
              <w:rPr>
                <w:rFonts w:ascii="Georgia Pro" w:hAnsi="Georgia Pro"/>
                <w:color w:val="FF0000"/>
                <w:lang w:val="es-MX"/>
              </w:rPr>
              <w:t>Objetivo general que se intenta realizar con la prueba</w:t>
            </w:r>
          </w:p>
        </w:tc>
      </w:tr>
      <w:tr w:rsidR="004F1525" w:rsidRPr="0044287C" w14:paraId="3342FC38" w14:textId="77777777">
        <w:tc>
          <w:tcPr>
            <w:tcW w:w="312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1303169C" w14:textId="77777777" w:rsidR="004F1525" w:rsidRPr="0044287C" w:rsidRDefault="00000000">
            <w:pPr>
              <w:rPr>
                <w:rFonts w:ascii="Georgia Pro" w:hAnsi="Georgia Pro"/>
              </w:rPr>
            </w:pPr>
            <w:proofErr w:type="spellStart"/>
            <w:r w:rsidRPr="0044287C">
              <w:rPr>
                <w:rFonts w:ascii="Georgia Pro" w:hAnsi="Georgia Pro"/>
                <w:b/>
              </w:rPr>
              <w:t>Descripción</w:t>
            </w:r>
            <w:proofErr w:type="spellEnd"/>
            <w:r w:rsidRPr="0044287C">
              <w:rPr>
                <w:rFonts w:ascii="Georgia Pro" w:hAnsi="Georgia Pro"/>
                <w:b/>
              </w:rPr>
              <w:t xml:space="preserve"> de la </w:t>
            </w:r>
            <w:proofErr w:type="spellStart"/>
            <w:r w:rsidRPr="0044287C">
              <w:rPr>
                <w:rFonts w:ascii="Georgia Pro" w:hAnsi="Georgia Pro"/>
                <w:b/>
              </w:rPr>
              <w:t>prueba</w:t>
            </w:r>
            <w:proofErr w:type="spellEnd"/>
          </w:p>
        </w:tc>
        <w:tc>
          <w:tcPr>
            <w:tcW w:w="6240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788714D8" w14:textId="77777777" w:rsidR="004F1525" w:rsidRPr="0044287C" w:rsidRDefault="004F1525">
            <w:pPr>
              <w:rPr>
                <w:rFonts w:ascii="Georgia Pro" w:hAnsi="Georgia Pro"/>
                <w:lang w:val="es-MX"/>
              </w:rPr>
            </w:pPr>
          </w:p>
          <w:p w14:paraId="713788D1" w14:textId="28D6FD6B" w:rsidR="004F1525" w:rsidRPr="0044287C" w:rsidRDefault="0044287C">
            <w:pPr>
              <w:rPr>
                <w:rFonts w:ascii="Georgia Pro" w:hAnsi="Georgia Pro"/>
                <w:color w:val="FF0000"/>
                <w:lang w:val="es-MX"/>
              </w:rPr>
            </w:pPr>
            <w:r>
              <w:rPr>
                <w:rFonts w:ascii="Georgia Pro" w:hAnsi="Georgia Pro"/>
                <w:color w:val="FF0000"/>
                <w:lang w:val="es-MX"/>
              </w:rPr>
              <w:t>Descripción general de la prueba</w:t>
            </w:r>
          </w:p>
          <w:p w14:paraId="7A88BEEC" w14:textId="77777777" w:rsidR="004F1525" w:rsidRPr="0044287C" w:rsidRDefault="00000000">
            <w:pPr>
              <w:rPr>
                <w:rFonts w:ascii="Georgia Pro" w:hAnsi="Georgia Pro"/>
                <w:lang w:val="es-MX"/>
              </w:rPr>
            </w:pPr>
            <w:r w:rsidRPr="0044287C">
              <w:rPr>
                <w:rFonts w:ascii="Georgia Pro" w:hAnsi="Georgia Pro"/>
                <w:b/>
                <w:lang w:val="es-MX"/>
              </w:rPr>
              <w:t>Inputs</w:t>
            </w:r>
          </w:p>
          <w:p w14:paraId="6B114D75" w14:textId="4BF6BF26" w:rsidR="004F1525" w:rsidRDefault="00000000">
            <w:pPr>
              <w:rPr>
                <w:rFonts w:ascii="Georgia Pro" w:hAnsi="Georgia Pro"/>
                <w:color w:val="FF0000"/>
                <w:lang w:val="es-MX"/>
              </w:rPr>
            </w:pPr>
            <w:r w:rsidRPr="0044287C">
              <w:rPr>
                <w:rFonts w:ascii="Georgia Pro" w:hAnsi="Georgia Pro"/>
                <w:lang w:val="es-MX"/>
              </w:rPr>
              <w:t xml:space="preserve">- </w:t>
            </w:r>
            <w:r w:rsidR="0044287C">
              <w:rPr>
                <w:rFonts w:ascii="Georgia Pro" w:hAnsi="Georgia Pro"/>
                <w:color w:val="FF0000"/>
                <w:lang w:val="es-MX"/>
              </w:rPr>
              <w:t>Formato del input permitido por el módulo</w:t>
            </w:r>
          </w:p>
          <w:p w14:paraId="71447B59" w14:textId="713C366D" w:rsidR="0044287C" w:rsidRPr="0044287C" w:rsidRDefault="0044287C" w:rsidP="0044287C">
            <w:pPr>
              <w:rPr>
                <w:rFonts w:ascii="Georgia Pro" w:hAnsi="Georgia Pro"/>
                <w:lang w:val="es-MX"/>
              </w:rPr>
            </w:pPr>
            <w:r w:rsidRPr="0044287C">
              <w:rPr>
                <w:rFonts w:ascii="Georgia Pro" w:hAnsi="Georgia Pro"/>
                <w:lang w:val="es-MX"/>
              </w:rPr>
              <w:t xml:space="preserve">- </w:t>
            </w:r>
            <w:r>
              <w:rPr>
                <w:rFonts w:ascii="Georgia Pro" w:hAnsi="Georgia Pro"/>
                <w:color w:val="FF0000"/>
                <w:lang w:val="es-MX"/>
              </w:rPr>
              <w:t>Formato del input permitido por el módulo</w:t>
            </w:r>
          </w:p>
          <w:p w14:paraId="648C3119" w14:textId="1E7FF410" w:rsidR="0044287C" w:rsidRPr="0044287C" w:rsidRDefault="0044287C">
            <w:pPr>
              <w:rPr>
                <w:rFonts w:ascii="Georgia Pro" w:hAnsi="Georgia Pro"/>
                <w:lang w:val="es-MX"/>
              </w:rPr>
            </w:pPr>
            <w:r w:rsidRPr="0044287C">
              <w:rPr>
                <w:rFonts w:ascii="Georgia Pro" w:hAnsi="Georgia Pro"/>
                <w:lang w:val="es-MX"/>
              </w:rPr>
              <w:t xml:space="preserve">- </w:t>
            </w:r>
            <w:r>
              <w:rPr>
                <w:rFonts w:ascii="Georgia Pro" w:hAnsi="Georgia Pro"/>
                <w:color w:val="FF0000"/>
                <w:lang w:val="es-MX"/>
              </w:rPr>
              <w:t>Formato del input permitido por el módulo</w:t>
            </w:r>
          </w:p>
          <w:p w14:paraId="11D566BC" w14:textId="77777777" w:rsidR="004F1525" w:rsidRDefault="00000000">
            <w:pPr>
              <w:rPr>
                <w:rFonts w:ascii="Georgia Pro" w:hAnsi="Georgia Pro"/>
                <w:b/>
                <w:lang w:val="es-MX"/>
              </w:rPr>
            </w:pPr>
            <w:r w:rsidRPr="0044287C">
              <w:rPr>
                <w:rFonts w:ascii="Georgia Pro" w:hAnsi="Georgia Pro"/>
                <w:b/>
                <w:lang w:val="es-MX"/>
              </w:rPr>
              <w:t>Outputs esperados</w:t>
            </w:r>
          </w:p>
          <w:p w14:paraId="2D949E26" w14:textId="4B00748B" w:rsidR="0044287C" w:rsidRPr="0044287C" w:rsidRDefault="0044287C">
            <w:pPr>
              <w:rPr>
                <w:rFonts w:ascii="Georgia Pro" w:hAnsi="Georgia Pro"/>
                <w:lang w:val="es-MX"/>
              </w:rPr>
            </w:pPr>
            <w:r w:rsidRPr="0044287C">
              <w:rPr>
                <w:rFonts w:ascii="Georgia Pro" w:hAnsi="Georgia Pro"/>
                <w:lang w:val="es-MX"/>
              </w:rPr>
              <w:t xml:space="preserve">- </w:t>
            </w:r>
            <w:r>
              <w:rPr>
                <w:rFonts w:ascii="Georgia Pro" w:hAnsi="Georgia Pro"/>
                <w:color w:val="FF0000"/>
                <w:lang w:val="es-MX"/>
              </w:rPr>
              <w:t>Formato del output</w:t>
            </w:r>
            <w:r>
              <w:rPr>
                <w:rFonts w:ascii="Georgia Pro" w:hAnsi="Georgia Pro"/>
                <w:color w:val="FF0000"/>
                <w:lang w:val="es-MX"/>
              </w:rPr>
              <w:t xml:space="preserve"> </w:t>
            </w:r>
            <w:r>
              <w:rPr>
                <w:rFonts w:ascii="Georgia Pro" w:hAnsi="Georgia Pro"/>
                <w:color w:val="FF0000"/>
                <w:lang w:val="es-MX"/>
              </w:rPr>
              <w:t>que se espera</w:t>
            </w:r>
            <w:r>
              <w:rPr>
                <w:rFonts w:ascii="Georgia Pro" w:hAnsi="Georgia Pro"/>
                <w:color w:val="FF0000"/>
                <w:lang w:val="es-MX"/>
              </w:rPr>
              <w:t xml:space="preserve"> por el módulo</w:t>
            </w:r>
          </w:p>
          <w:p w14:paraId="1849BBAB" w14:textId="77777777" w:rsidR="0044287C" w:rsidRPr="0044287C" w:rsidRDefault="0044287C" w:rsidP="0044287C">
            <w:pPr>
              <w:rPr>
                <w:rFonts w:ascii="Georgia Pro" w:hAnsi="Georgia Pro"/>
                <w:lang w:val="es-MX"/>
              </w:rPr>
            </w:pPr>
            <w:r w:rsidRPr="0044287C">
              <w:rPr>
                <w:rFonts w:ascii="Georgia Pro" w:hAnsi="Georgia Pro"/>
                <w:lang w:val="es-MX"/>
              </w:rPr>
              <w:t xml:space="preserve">- </w:t>
            </w:r>
            <w:r>
              <w:rPr>
                <w:rFonts w:ascii="Georgia Pro" w:hAnsi="Georgia Pro"/>
                <w:color w:val="FF0000"/>
                <w:lang w:val="es-MX"/>
              </w:rPr>
              <w:t>Formato del output que se espera por el módulo</w:t>
            </w:r>
          </w:p>
          <w:p w14:paraId="42D2FD0F" w14:textId="340A0F6E" w:rsidR="004F1525" w:rsidRPr="0044287C" w:rsidRDefault="0044287C">
            <w:pPr>
              <w:rPr>
                <w:rFonts w:ascii="Georgia Pro" w:hAnsi="Georgia Pro"/>
                <w:lang w:val="es-MX"/>
              </w:rPr>
            </w:pPr>
            <w:r w:rsidRPr="0044287C">
              <w:rPr>
                <w:rFonts w:ascii="Georgia Pro" w:hAnsi="Georgia Pro"/>
                <w:lang w:val="es-MX"/>
              </w:rPr>
              <w:t xml:space="preserve">- </w:t>
            </w:r>
            <w:r>
              <w:rPr>
                <w:rFonts w:ascii="Georgia Pro" w:hAnsi="Georgia Pro"/>
                <w:color w:val="FF0000"/>
                <w:lang w:val="es-MX"/>
              </w:rPr>
              <w:t>Formato del output que se espera por el módulo</w:t>
            </w:r>
          </w:p>
        </w:tc>
      </w:tr>
      <w:tr w:rsidR="004F1525" w:rsidRPr="0044287C" w14:paraId="7D5663DF" w14:textId="77777777">
        <w:tc>
          <w:tcPr>
            <w:tcW w:w="312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2BD2CD08" w14:textId="77777777" w:rsidR="004F1525" w:rsidRPr="0044287C" w:rsidRDefault="00000000">
            <w:pPr>
              <w:rPr>
                <w:rFonts w:ascii="Georgia Pro" w:hAnsi="Georgia Pro"/>
                <w:lang w:val="es-MX"/>
              </w:rPr>
            </w:pPr>
            <w:r w:rsidRPr="0044287C">
              <w:rPr>
                <w:rFonts w:ascii="Georgia Pro" w:hAnsi="Georgia Pro"/>
                <w:b/>
                <w:lang w:val="es-MX"/>
              </w:rPr>
              <w:t>Rutas de los archivos evaluados</w:t>
            </w:r>
          </w:p>
        </w:tc>
        <w:tc>
          <w:tcPr>
            <w:tcW w:w="6240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511079D5" w14:textId="77777777" w:rsidR="004F1525" w:rsidRPr="0044287C" w:rsidRDefault="004F1525">
            <w:pPr>
              <w:rPr>
                <w:rFonts w:ascii="Georgia Pro" w:hAnsi="Georgia Pro"/>
                <w:lang w:val="es-MX"/>
              </w:rPr>
            </w:pPr>
          </w:p>
          <w:p w14:paraId="001EB6A0" w14:textId="30B934D5" w:rsidR="004F1525" w:rsidRPr="0044287C" w:rsidRDefault="00000000">
            <w:pPr>
              <w:rPr>
                <w:rFonts w:ascii="Georgia Pro" w:hAnsi="Georgia Pro"/>
                <w:lang w:val="es-MX"/>
              </w:rPr>
            </w:pPr>
            <w:r w:rsidRPr="0044287C">
              <w:rPr>
                <w:rFonts w:ascii="Georgia Pro" w:hAnsi="Georgia Pro"/>
                <w:lang w:val="es-MX"/>
              </w:rPr>
              <w:t xml:space="preserve">1. </w:t>
            </w:r>
            <w:r w:rsidR="0044287C">
              <w:rPr>
                <w:rFonts w:ascii="Georgia Pro" w:hAnsi="Georgia Pro"/>
                <w:color w:val="FF0000"/>
                <w:lang w:val="es-MX"/>
              </w:rPr>
              <w:t>Nombre del archivo que contiene los fixtures</w:t>
            </w:r>
          </w:p>
          <w:p w14:paraId="3550CE39" w14:textId="38C199E7" w:rsidR="004F1525" w:rsidRPr="0044287C" w:rsidRDefault="0044287C">
            <w:pPr>
              <w:rPr>
                <w:rFonts w:ascii="Georgia Pro" w:hAnsi="Georgia Pro"/>
                <w:color w:val="FF0000"/>
                <w:lang w:val="es-MX"/>
              </w:rPr>
            </w:pPr>
            <w:r>
              <w:rPr>
                <w:rFonts w:ascii="Georgia Pro" w:hAnsi="Georgia Pro"/>
                <w:color w:val="FF0000"/>
                <w:lang w:val="es-MX"/>
              </w:rPr>
              <w:t>ruta/del/archivo.py</w:t>
            </w:r>
          </w:p>
          <w:p w14:paraId="78044017" w14:textId="75506F4F" w:rsidR="004F1525" w:rsidRPr="0044287C" w:rsidRDefault="00000000">
            <w:pPr>
              <w:rPr>
                <w:rFonts w:ascii="Georgia Pro" w:hAnsi="Georgia Pro"/>
                <w:lang w:val="es-MX"/>
              </w:rPr>
            </w:pPr>
            <w:r w:rsidRPr="0044287C">
              <w:rPr>
                <w:rFonts w:ascii="Georgia Pro" w:hAnsi="Georgia Pro"/>
                <w:lang w:val="es-MX"/>
              </w:rPr>
              <w:t xml:space="preserve">2. </w:t>
            </w:r>
            <w:r w:rsidR="0044287C">
              <w:rPr>
                <w:rFonts w:ascii="Georgia Pro" w:hAnsi="Georgia Pro"/>
                <w:color w:val="FF0000"/>
                <w:lang w:val="es-MX"/>
              </w:rPr>
              <w:t>Nombre del archivo que contiene los fixtures</w:t>
            </w:r>
          </w:p>
          <w:p w14:paraId="561BA359" w14:textId="2E974A48" w:rsidR="004F1525" w:rsidRPr="0044287C" w:rsidRDefault="0044287C">
            <w:pPr>
              <w:rPr>
                <w:rFonts w:ascii="Georgia Pro" w:hAnsi="Georgia Pro"/>
                <w:color w:val="FF0000"/>
                <w:lang w:val="es-MX"/>
              </w:rPr>
            </w:pPr>
            <w:r>
              <w:rPr>
                <w:rFonts w:ascii="Georgia Pro" w:hAnsi="Georgia Pro"/>
                <w:color w:val="FF0000"/>
                <w:lang w:val="es-MX"/>
              </w:rPr>
              <w:t>ruta/del/archivo.py</w:t>
            </w:r>
          </w:p>
        </w:tc>
      </w:tr>
      <w:tr w:rsidR="004F1525" w:rsidRPr="0044287C" w14:paraId="51A3965A" w14:textId="77777777">
        <w:tc>
          <w:tcPr>
            <w:tcW w:w="312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76425A58" w14:textId="77777777" w:rsidR="004F1525" w:rsidRPr="0044287C" w:rsidRDefault="00000000">
            <w:pPr>
              <w:rPr>
                <w:rFonts w:ascii="Georgia Pro" w:hAnsi="Georgia Pro"/>
              </w:rPr>
            </w:pPr>
            <w:proofErr w:type="spellStart"/>
            <w:r w:rsidRPr="0044287C">
              <w:rPr>
                <w:rFonts w:ascii="Georgia Pro" w:hAnsi="Georgia Pro"/>
                <w:b/>
              </w:rPr>
              <w:t>Condiciones</w:t>
            </w:r>
            <w:proofErr w:type="spellEnd"/>
            <w:r w:rsidRPr="0044287C">
              <w:rPr>
                <w:rFonts w:ascii="Georgia Pro" w:hAnsi="Georgia Pro"/>
                <w:b/>
              </w:rPr>
              <w:t xml:space="preserve"> de </w:t>
            </w:r>
            <w:proofErr w:type="spellStart"/>
            <w:r w:rsidRPr="0044287C">
              <w:rPr>
                <w:rFonts w:ascii="Georgia Pro" w:hAnsi="Georgia Pro"/>
                <w:b/>
              </w:rPr>
              <w:t>prueba</w:t>
            </w:r>
            <w:proofErr w:type="spellEnd"/>
          </w:p>
        </w:tc>
        <w:tc>
          <w:tcPr>
            <w:tcW w:w="6240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6A90D761" w14:textId="1A13398D" w:rsidR="004F1525" w:rsidRPr="0044287C" w:rsidRDefault="00000000">
            <w:pPr>
              <w:rPr>
                <w:rFonts w:ascii="Georgia Pro" w:hAnsi="Georgia Pro"/>
                <w:lang w:val="es-MX"/>
              </w:rPr>
            </w:pPr>
            <w:r w:rsidRPr="0044287C">
              <w:rPr>
                <w:rFonts w:ascii="Georgia Pro" w:hAnsi="Georgia Pro"/>
                <w:lang w:val="es-MX"/>
              </w:rPr>
              <w:t xml:space="preserve">- </w:t>
            </w:r>
            <w:r w:rsidR="0044287C">
              <w:rPr>
                <w:rFonts w:ascii="Georgia Pro" w:hAnsi="Georgia Pro"/>
                <w:color w:val="FF0000"/>
                <w:lang w:val="es-MX"/>
              </w:rPr>
              <w:t>Además del input, qué procesos se realizan</w:t>
            </w:r>
          </w:p>
        </w:tc>
      </w:tr>
      <w:tr w:rsidR="004F1525" w14:paraId="29515327" w14:textId="77777777">
        <w:tc>
          <w:tcPr>
            <w:tcW w:w="9360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0BCBED0A" w14:textId="77777777" w:rsidR="004F1525" w:rsidRPr="0044287C" w:rsidRDefault="00000000">
            <w:pPr>
              <w:jc w:val="center"/>
              <w:rPr>
                <w:rFonts w:ascii="Georgia Pro" w:hAnsi="Georgia Pro"/>
              </w:rPr>
            </w:pPr>
            <w:r w:rsidRPr="0044287C">
              <w:rPr>
                <w:rFonts w:ascii="Georgia Pro" w:hAnsi="Georgia Pro"/>
                <w:b/>
              </w:rPr>
              <w:t xml:space="preserve">Casos de </w:t>
            </w:r>
            <w:proofErr w:type="spellStart"/>
            <w:r w:rsidRPr="0044287C">
              <w:rPr>
                <w:rFonts w:ascii="Georgia Pro" w:hAnsi="Georgia Pro"/>
                <w:b/>
              </w:rPr>
              <w:t>Prueba</w:t>
            </w:r>
            <w:proofErr w:type="spellEnd"/>
          </w:p>
        </w:tc>
      </w:tr>
      <w:tr w:rsidR="004F1525" w14:paraId="31E1CA3E" w14:textId="77777777">
        <w:tc>
          <w:tcPr>
            <w:tcW w:w="312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2FEFD3B0" w14:textId="77777777" w:rsidR="004F1525" w:rsidRPr="0044287C" w:rsidRDefault="00000000">
            <w:pPr>
              <w:rPr>
                <w:rFonts w:ascii="Georgia Pro" w:hAnsi="Georgia Pro"/>
              </w:rPr>
            </w:pPr>
            <w:r w:rsidRPr="0044287C">
              <w:rPr>
                <w:rFonts w:ascii="Georgia Pro" w:hAnsi="Georgia Pro"/>
                <w:b/>
              </w:rPr>
              <w:t>Input</w:t>
            </w:r>
          </w:p>
        </w:tc>
        <w:tc>
          <w:tcPr>
            <w:tcW w:w="312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1E98DC95" w14:textId="77777777" w:rsidR="004F1525" w:rsidRPr="0044287C" w:rsidRDefault="00000000">
            <w:pPr>
              <w:rPr>
                <w:rFonts w:ascii="Georgia Pro" w:hAnsi="Georgia Pro"/>
              </w:rPr>
            </w:pPr>
            <w:r w:rsidRPr="0044287C">
              <w:rPr>
                <w:rFonts w:ascii="Georgia Pro" w:hAnsi="Georgia Pro"/>
                <w:b/>
              </w:rPr>
              <w:t>Resultado esperado</w:t>
            </w:r>
          </w:p>
        </w:tc>
        <w:tc>
          <w:tcPr>
            <w:tcW w:w="312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69530B34" w14:textId="77777777" w:rsidR="004F1525" w:rsidRPr="0044287C" w:rsidRDefault="00000000">
            <w:pPr>
              <w:rPr>
                <w:rFonts w:ascii="Georgia Pro" w:hAnsi="Georgia Pro"/>
              </w:rPr>
            </w:pPr>
            <w:r w:rsidRPr="0044287C">
              <w:rPr>
                <w:rFonts w:ascii="Georgia Pro" w:hAnsi="Georgia Pro"/>
                <w:b/>
              </w:rPr>
              <w:t>Resultado obtenido</w:t>
            </w:r>
          </w:p>
        </w:tc>
      </w:tr>
      <w:tr w:rsidR="004F1525" w:rsidRPr="0044287C" w14:paraId="4E3BA307" w14:textId="77777777">
        <w:tc>
          <w:tcPr>
            <w:tcW w:w="312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3E188C22" w14:textId="67E2AA9D" w:rsidR="004F1525" w:rsidRPr="0044287C" w:rsidRDefault="0044287C">
            <w:pPr>
              <w:rPr>
                <w:rFonts w:ascii="Georgia Pro" w:hAnsi="Georgia Pro"/>
                <w:lang w:val="es-MX"/>
              </w:rPr>
            </w:pPr>
            <w:r w:rsidRPr="0044287C">
              <w:rPr>
                <w:rFonts w:ascii="Georgia Pro" w:hAnsi="Georgia Pro"/>
                <w:color w:val="FF0000"/>
                <w:lang w:val="es-MX"/>
              </w:rPr>
              <w:t xml:space="preserve">Nombre del caso / fixture / </w:t>
            </w:r>
            <w:r>
              <w:rPr>
                <w:rFonts w:ascii="Georgia Pro" w:hAnsi="Georgia Pro"/>
                <w:color w:val="FF0000"/>
                <w:lang w:val="es-MX"/>
              </w:rPr>
              <w:t>función / contenido</w:t>
            </w:r>
          </w:p>
        </w:tc>
        <w:tc>
          <w:tcPr>
            <w:tcW w:w="312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4EC4C580" w14:textId="3A9E73CB" w:rsidR="004F1525" w:rsidRPr="0044287C" w:rsidRDefault="0044287C">
            <w:pPr>
              <w:rPr>
                <w:rFonts w:ascii="Georgia Pro" w:hAnsi="Georgia Pro"/>
                <w:color w:val="FF0000"/>
                <w:lang w:val="es-MX"/>
              </w:rPr>
            </w:pPr>
            <w:proofErr w:type="spellStart"/>
            <w:r w:rsidRPr="0044287C">
              <w:rPr>
                <w:rFonts w:ascii="Georgia Pro" w:hAnsi="Georgia Pro"/>
                <w:color w:val="FF0000"/>
                <w:lang w:val="es-MX"/>
              </w:rPr>
              <w:t>Int</w:t>
            </w:r>
            <w:proofErr w:type="spellEnd"/>
            <w:r w:rsidRPr="0044287C">
              <w:rPr>
                <w:rFonts w:ascii="Georgia Pro" w:hAnsi="Georgia Pro"/>
                <w:color w:val="FF0000"/>
                <w:lang w:val="es-MX"/>
              </w:rPr>
              <w:t xml:space="preserve"> / </w:t>
            </w:r>
            <w:proofErr w:type="spellStart"/>
            <w:r w:rsidRPr="0044287C">
              <w:rPr>
                <w:rFonts w:ascii="Georgia Pro" w:hAnsi="Georgia Pro"/>
                <w:color w:val="FF0000"/>
                <w:lang w:val="es-MX"/>
              </w:rPr>
              <w:t>Str</w:t>
            </w:r>
            <w:proofErr w:type="spellEnd"/>
            <w:r w:rsidRPr="0044287C">
              <w:rPr>
                <w:rFonts w:ascii="Georgia Pro" w:hAnsi="Georgia Pro"/>
                <w:color w:val="FF0000"/>
                <w:lang w:val="es-MX"/>
              </w:rPr>
              <w:t xml:space="preserve"> / </w:t>
            </w:r>
            <w:proofErr w:type="spellStart"/>
            <w:r w:rsidRPr="0044287C">
              <w:rPr>
                <w:rFonts w:ascii="Georgia Pro" w:hAnsi="Georgia Pro"/>
                <w:color w:val="FF0000"/>
                <w:lang w:val="es-MX"/>
              </w:rPr>
              <w:t>Bool</w:t>
            </w:r>
            <w:proofErr w:type="spellEnd"/>
            <w:r w:rsidRPr="0044287C">
              <w:rPr>
                <w:rFonts w:ascii="Georgia Pro" w:hAnsi="Georgia Pro"/>
                <w:color w:val="FF0000"/>
                <w:lang w:val="es-MX"/>
              </w:rPr>
              <w:t xml:space="preserve"> / </w:t>
            </w:r>
            <w:proofErr w:type="spellStart"/>
            <w:r w:rsidRPr="0044287C">
              <w:rPr>
                <w:rFonts w:ascii="Georgia Pro" w:hAnsi="Georgia Pro"/>
                <w:color w:val="FF0000"/>
                <w:lang w:val="es-MX"/>
              </w:rPr>
              <w:t>Exception</w:t>
            </w:r>
            <w:proofErr w:type="spellEnd"/>
            <w:r w:rsidRPr="0044287C">
              <w:rPr>
                <w:rFonts w:ascii="Georgia Pro" w:hAnsi="Georgia Pro"/>
                <w:color w:val="FF0000"/>
                <w:lang w:val="es-MX"/>
              </w:rPr>
              <w:t xml:space="preserve"> </w:t>
            </w:r>
            <w:r>
              <w:rPr>
                <w:rFonts w:ascii="Georgia Pro" w:hAnsi="Georgia Pro"/>
                <w:color w:val="FF0000"/>
                <w:lang w:val="es-MX"/>
              </w:rPr>
              <w:t xml:space="preserve">/ … </w:t>
            </w:r>
            <w:r w:rsidRPr="0044287C">
              <w:rPr>
                <w:rFonts w:ascii="Georgia Pro" w:hAnsi="Georgia Pro"/>
                <w:color w:val="FF0000"/>
                <w:lang w:val="es-MX"/>
              </w:rPr>
              <w:t>que se e</w:t>
            </w:r>
            <w:r>
              <w:rPr>
                <w:rFonts w:ascii="Georgia Pro" w:hAnsi="Georgia Pro"/>
                <w:color w:val="FF0000"/>
                <w:lang w:val="es-MX"/>
              </w:rPr>
              <w:t>spera</w:t>
            </w:r>
          </w:p>
        </w:tc>
        <w:tc>
          <w:tcPr>
            <w:tcW w:w="312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6DD98E79" w14:textId="27F3A2D3" w:rsidR="004F1525" w:rsidRPr="0044287C" w:rsidRDefault="0044287C">
            <w:pPr>
              <w:rPr>
                <w:rFonts w:ascii="Georgia Pro" w:hAnsi="Georgia Pro"/>
                <w:lang w:val="es-MX"/>
              </w:rPr>
            </w:pPr>
            <w:proofErr w:type="spellStart"/>
            <w:r w:rsidRPr="0044287C">
              <w:rPr>
                <w:rFonts w:ascii="Georgia Pro" w:hAnsi="Georgia Pro"/>
                <w:color w:val="FF0000"/>
                <w:lang w:val="es-MX"/>
              </w:rPr>
              <w:t>Int</w:t>
            </w:r>
            <w:proofErr w:type="spellEnd"/>
            <w:r w:rsidRPr="0044287C">
              <w:rPr>
                <w:rFonts w:ascii="Georgia Pro" w:hAnsi="Georgia Pro"/>
                <w:color w:val="FF0000"/>
                <w:lang w:val="es-MX"/>
              </w:rPr>
              <w:t xml:space="preserve"> / </w:t>
            </w:r>
            <w:proofErr w:type="spellStart"/>
            <w:r w:rsidRPr="0044287C">
              <w:rPr>
                <w:rFonts w:ascii="Georgia Pro" w:hAnsi="Georgia Pro"/>
                <w:color w:val="FF0000"/>
                <w:lang w:val="es-MX"/>
              </w:rPr>
              <w:t>Str</w:t>
            </w:r>
            <w:proofErr w:type="spellEnd"/>
            <w:r w:rsidRPr="0044287C">
              <w:rPr>
                <w:rFonts w:ascii="Georgia Pro" w:hAnsi="Georgia Pro"/>
                <w:color w:val="FF0000"/>
                <w:lang w:val="es-MX"/>
              </w:rPr>
              <w:t xml:space="preserve"> / </w:t>
            </w:r>
            <w:proofErr w:type="spellStart"/>
            <w:r w:rsidRPr="0044287C">
              <w:rPr>
                <w:rFonts w:ascii="Georgia Pro" w:hAnsi="Georgia Pro"/>
                <w:color w:val="FF0000"/>
                <w:lang w:val="es-MX"/>
              </w:rPr>
              <w:t>Bool</w:t>
            </w:r>
            <w:proofErr w:type="spellEnd"/>
            <w:r w:rsidRPr="0044287C">
              <w:rPr>
                <w:rFonts w:ascii="Georgia Pro" w:hAnsi="Georgia Pro"/>
                <w:color w:val="FF0000"/>
                <w:lang w:val="es-MX"/>
              </w:rPr>
              <w:t xml:space="preserve"> / </w:t>
            </w:r>
            <w:proofErr w:type="spellStart"/>
            <w:r w:rsidRPr="0044287C">
              <w:rPr>
                <w:rFonts w:ascii="Georgia Pro" w:hAnsi="Georgia Pro"/>
                <w:color w:val="FF0000"/>
                <w:lang w:val="es-MX"/>
              </w:rPr>
              <w:t>Exception</w:t>
            </w:r>
            <w:proofErr w:type="spellEnd"/>
            <w:r w:rsidRPr="0044287C">
              <w:rPr>
                <w:rFonts w:ascii="Georgia Pro" w:hAnsi="Georgia Pro"/>
                <w:color w:val="FF0000"/>
                <w:lang w:val="es-MX"/>
              </w:rPr>
              <w:t xml:space="preserve"> </w:t>
            </w:r>
            <w:r>
              <w:rPr>
                <w:rFonts w:ascii="Georgia Pro" w:hAnsi="Georgia Pro"/>
                <w:color w:val="FF0000"/>
                <w:lang w:val="es-MX"/>
              </w:rPr>
              <w:t xml:space="preserve">/ … </w:t>
            </w:r>
            <w:r w:rsidRPr="0044287C">
              <w:rPr>
                <w:rFonts w:ascii="Georgia Pro" w:hAnsi="Georgia Pro"/>
                <w:color w:val="FF0000"/>
                <w:lang w:val="es-MX"/>
              </w:rPr>
              <w:t xml:space="preserve">que se </w:t>
            </w:r>
            <w:r>
              <w:rPr>
                <w:rFonts w:ascii="Georgia Pro" w:hAnsi="Georgia Pro"/>
                <w:color w:val="FF0000"/>
                <w:lang w:val="es-MX"/>
              </w:rPr>
              <w:t>obtuvo</w:t>
            </w:r>
          </w:p>
        </w:tc>
      </w:tr>
      <w:tr w:rsidR="0044287C" w:rsidRPr="0044287C" w14:paraId="7C456B08" w14:textId="77777777">
        <w:tc>
          <w:tcPr>
            <w:tcW w:w="312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2BC46481" w14:textId="21DE7AD6" w:rsidR="0044287C" w:rsidRPr="0044287C" w:rsidRDefault="0044287C">
            <w:pPr>
              <w:rPr>
                <w:rFonts w:ascii="Georgia Pro" w:hAnsi="Georgia Pro"/>
                <w:lang w:val="es-MX"/>
              </w:rPr>
            </w:pPr>
            <w:r w:rsidRPr="0044287C">
              <w:rPr>
                <w:rFonts w:ascii="Georgia Pro" w:hAnsi="Georgia Pro"/>
                <w:color w:val="FF0000"/>
                <w:lang w:val="es-MX"/>
              </w:rPr>
              <w:t xml:space="preserve">Nombre del caso / fixture / </w:t>
            </w:r>
            <w:r>
              <w:rPr>
                <w:rFonts w:ascii="Georgia Pro" w:hAnsi="Georgia Pro"/>
                <w:color w:val="FF0000"/>
                <w:lang w:val="es-MX"/>
              </w:rPr>
              <w:lastRenderedPageBreak/>
              <w:t>función / contenido</w:t>
            </w:r>
          </w:p>
        </w:tc>
        <w:tc>
          <w:tcPr>
            <w:tcW w:w="312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28506D93" w14:textId="62F0257E" w:rsidR="0044287C" w:rsidRPr="0044287C" w:rsidRDefault="0044287C">
            <w:pPr>
              <w:rPr>
                <w:rFonts w:ascii="Georgia Pro" w:hAnsi="Georgia Pro"/>
                <w:lang w:val="es-MX"/>
              </w:rPr>
            </w:pPr>
            <w:proofErr w:type="spellStart"/>
            <w:r w:rsidRPr="0044287C">
              <w:rPr>
                <w:rFonts w:ascii="Georgia Pro" w:hAnsi="Georgia Pro"/>
                <w:color w:val="FF0000"/>
                <w:lang w:val="es-MX"/>
              </w:rPr>
              <w:lastRenderedPageBreak/>
              <w:t>Int</w:t>
            </w:r>
            <w:proofErr w:type="spellEnd"/>
            <w:r w:rsidRPr="0044287C">
              <w:rPr>
                <w:rFonts w:ascii="Georgia Pro" w:hAnsi="Georgia Pro"/>
                <w:color w:val="FF0000"/>
                <w:lang w:val="es-MX"/>
              </w:rPr>
              <w:t xml:space="preserve"> / </w:t>
            </w:r>
            <w:proofErr w:type="spellStart"/>
            <w:r w:rsidRPr="0044287C">
              <w:rPr>
                <w:rFonts w:ascii="Georgia Pro" w:hAnsi="Georgia Pro"/>
                <w:color w:val="FF0000"/>
                <w:lang w:val="es-MX"/>
              </w:rPr>
              <w:t>Str</w:t>
            </w:r>
            <w:proofErr w:type="spellEnd"/>
            <w:r w:rsidRPr="0044287C">
              <w:rPr>
                <w:rFonts w:ascii="Georgia Pro" w:hAnsi="Georgia Pro"/>
                <w:color w:val="FF0000"/>
                <w:lang w:val="es-MX"/>
              </w:rPr>
              <w:t xml:space="preserve"> / </w:t>
            </w:r>
            <w:proofErr w:type="spellStart"/>
            <w:r w:rsidRPr="0044287C">
              <w:rPr>
                <w:rFonts w:ascii="Georgia Pro" w:hAnsi="Georgia Pro"/>
                <w:color w:val="FF0000"/>
                <w:lang w:val="es-MX"/>
              </w:rPr>
              <w:t>Bool</w:t>
            </w:r>
            <w:proofErr w:type="spellEnd"/>
            <w:r w:rsidRPr="0044287C">
              <w:rPr>
                <w:rFonts w:ascii="Georgia Pro" w:hAnsi="Georgia Pro"/>
                <w:color w:val="FF0000"/>
                <w:lang w:val="es-MX"/>
              </w:rPr>
              <w:t xml:space="preserve"> / </w:t>
            </w:r>
            <w:proofErr w:type="spellStart"/>
            <w:r w:rsidRPr="0044287C">
              <w:rPr>
                <w:rFonts w:ascii="Georgia Pro" w:hAnsi="Georgia Pro"/>
                <w:color w:val="FF0000"/>
                <w:lang w:val="es-MX"/>
              </w:rPr>
              <w:t>Exception</w:t>
            </w:r>
            <w:proofErr w:type="spellEnd"/>
            <w:r w:rsidRPr="0044287C">
              <w:rPr>
                <w:rFonts w:ascii="Georgia Pro" w:hAnsi="Georgia Pro"/>
                <w:color w:val="FF0000"/>
                <w:lang w:val="es-MX"/>
              </w:rPr>
              <w:t xml:space="preserve"> </w:t>
            </w:r>
            <w:r>
              <w:rPr>
                <w:rFonts w:ascii="Georgia Pro" w:hAnsi="Georgia Pro"/>
                <w:color w:val="FF0000"/>
                <w:lang w:val="es-MX"/>
              </w:rPr>
              <w:lastRenderedPageBreak/>
              <w:t xml:space="preserve">/ … </w:t>
            </w:r>
            <w:r w:rsidRPr="0044287C">
              <w:rPr>
                <w:rFonts w:ascii="Georgia Pro" w:hAnsi="Georgia Pro"/>
                <w:color w:val="FF0000"/>
                <w:lang w:val="es-MX"/>
              </w:rPr>
              <w:t>que se e</w:t>
            </w:r>
            <w:r>
              <w:rPr>
                <w:rFonts w:ascii="Georgia Pro" w:hAnsi="Georgia Pro"/>
                <w:color w:val="FF0000"/>
                <w:lang w:val="es-MX"/>
              </w:rPr>
              <w:t>spera</w:t>
            </w:r>
          </w:p>
        </w:tc>
        <w:tc>
          <w:tcPr>
            <w:tcW w:w="312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30886989" w14:textId="6CE95F9E" w:rsidR="0044287C" w:rsidRPr="0044287C" w:rsidRDefault="0044287C">
            <w:pPr>
              <w:rPr>
                <w:rFonts w:ascii="Georgia Pro" w:hAnsi="Georgia Pro"/>
                <w:lang w:val="es-MX"/>
              </w:rPr>
            </w:pPr>
            <w:proofErr w:type="spellStart"/>
            <w:r w:rsidRPr="0044287C">
              <w:rPr>
                <w:rFonts w:ascii="Georgia Pro" w:hAnsi="Georgia Pro"/>
                <w:color w:val="FF0000"/>
                <w:lang w:val="es-MX"/>
              </w:rPr>
              <w:lastRenderedPageBreak/>
              <w:t>Int</w:t>
            </w:r>
            <w:proofErr w:type="spellEnd"/>
            <w:r w:rsidRPr="0044287C">
              <w:rPr>
                <w:rFonts w:ascii="Georgia Pro" w:hAnsi="Georgia Pro"/>
                <w:color w:val="FF0000"/>
                <w:lang w:val="es-MX"/>
              </w:rPr>
              <w:t xml:space="preserve"> / </w:t>
            </w:r>
            <w:proofErr w:type="spellStart"/>
            <w:r w:rsidRPr="0044287C">
              <w:rPr>
                <w:rFonts w:ascii="Georgia Pro" w:hAnsi="Georgia Pro"/>
                <w:color w:val="FF0000"/>
                <w:lang w:val="es-MX"/>
              </w:rPr>
              <w:t>Str</w:t>
            </w:r>
            <w:proofErr w:type="spellEnd"/>
            <w:r w:rsidRPr="0044287C">
              <w:rPr>
                <w:rFonts w:ascii="Georgia Pro" w:hAnsi="Georgia Pro"/>
                <w:color w:val="FF0000"/>
                <w:lang w:val="es-MX"/>
              </w:rPr>
              <w:t xml:space="preserve"> / </w:t>
            </w:r>
            <w:proofErr w:type="spellStart"/>
            <w:r w:rsidRPr="0044287C">
              <w:rPr>
                <w:rFonts w:ascii="Georgia Pro" w:hAnsi="Georgia Pro"/>
                <w:color w:val="FF0000"/>
                <w:lang w:val="es-MX"/>
              </w:rPr>
              <w:t>Bool</w:t>
            </w:r>
            <w:proofErr w:type="spellEnd"/>
            <w:r w:rsidRPr="0044287C">
              <w:rPr>
                <w:rFonts w:ascii="Georgia Pro" w:hAnsi="Georgia Pro"/>
                <w:color w:val="FF0000"/>
                <w:lang w:val="es-MX"/>
              </w:rPr>
              <w:t xml:space="preserve"> / </w:t>
            </w:r>
            <w:proofErr w:type="spellStart"/>
            <w:r w:rsidRPr="0044287C">
              <w:rPr>
                <w:rFonts w:ascii="Georgia Pro" w:hAnsi="Georgia Pro"/>
                <w:color w:val="FF0000"/>
                <w:lang w:val="es-MX"/>
              </w:rPr>
              <w:t>Exception</w:t>
            </w:r>
            <w:proofErr w:type="spellEnd"/>
            <w:r w:rsidRPr="0044287C">
              <w:rPr>
                <w:rFonts w:ascii="Georgia Pro" w:hAnsi="Georgia Pro"/>
                <w:color w:val="FF0000"/>
                <w:lang w:val="es-MX"/>
              </w:rPr>
              <w:t xml:space="preserve"> </w:t>
            </w:r>
            <w:r>
              <w:rPr>
                <w:rFonts w:ascii="Georgia Pro" w:hAnsi="Georgia Pro"/>
                <w:color w:val="FF0000"/>
                <w:lang w:val="es-MX"/>
              </w:rPr>
              <w:lastRenderedPageBreak/>
              <w:t xml:space="preserve">/ … </w:t>
            </w:r>
            <w:r w:rsidRPr="0044287C">
              <w:rPr>
                <w:rFonts w:ascii="Georgia Pro" w:hAnsi="Georgia Pro"/>
                <w:color w:val="FF0000"/>
                <w:lang w:val="es-MX"/>
              </w:rPr>
              <w:t xml:space="preserve">que se </w:t>
            </w:r>
            <w:r>
              <w:rPr>
                <w:rFonts w:ascii="Georgia Pro" w:hAnsi="Georgia Pro"/>
                <w:color w:val="FF0000"/>
                <w:lang w:val="es-MX"/>
              </w:rPr>
              <w:t>obtuvo</w:t>
            </w:r>
          </w:p>
        </w:tc>
      </w:tr>
      <w:tr w:rsidR="0044287C" w:rsidRPr="0044287C" w14:paraId="74724E50" w14:textId="77777777">
        <w:tc>
          <w:tcPr>
            <w:tcW w:w="312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2517340D" w14:textId="15610E59" w:rsidR="0044287C" w:rsidRPr="0044287C" w:rsidRDefault="0044287C">
            <w:pPr>
              <w:rPr>
                <w:rFonts w:ascii="Georgia Pro" w:hAnsi="Georgia Pro"/>
                <w:lang w:val="es-MX"/>
              </w:rPr>
            </w:pPr>
            <w:r w:rsidRPr="0044287C">
              <w:rPr>
                <w:rFonts w:ascii="Georgia Pro" w:hAnsi="Georgia Pro"/>
                <w:color w:val="FF0000"/>
                <w:lang w:val="es-MX"/>
              </w:rPr>
              <w:lastRenderedPageBreak/>
              <w:t xml:space="preserve">Nombre del caso / fixture / </w:t>
            </w:r>
            <w:r>
              <w:rPr>
                <w:rFonts w:ascii="Georgia Pro" w:hAnsi="Georgia Pro"/>
                <w:color w:val="FF0000"/>
                <w:lang w:val="es-MX"/>
              </w:rPr>
              <w:t>función / contenido</w:t>
            </w:r>
          </w:p>
        </w:tc>
        <w:tc>
          <w:tcPr>
            <w:tcW w:w="312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06349644" w14:textId="5799DC39" w:rsidR="0044287C" w:rsidRPr="0044287C" w:rsidRDefault="0044287C">
            <w:pPr>
              <w:rPr>
                <w:rFonts w:ascii="Georgia Pro" w:hAnsi="Georgia Pro"/>
                <w:lang w:val="es-MX"/>
              </w:rPr>
            </w:pPr>
            <w:proofErr w:type="spellStart"/>
            <w:r w:rsidRPr="0044287C">
              <w:rPr>
                <w:rFonts w:ascii="Georgia Pro" w:hAnsi="Georgia Pro"/>
                <w:color w:val="FF0000"/>
                <w:lang w:val="es-MX"/>
              </w:rPr>
              <w:t>Int</w:t>
            </w:r>
            <w:proofErr w:type="spellEnd"/>
            <w:r w:rsidRPr="0044287C">
              <w:rPr>
                <w:rFonts w:ascii="Georgia Pro" w:hAnsi="Georgia Pro"/>
                <w:color w:val="FF0000"/>
                <w:lang w:val="es-MX"/>
              </w:rPr>
              <w:t xml:space="preserve"> / </w:t>
            </w:r>
            <w:proofErr w:type="spellStart"/>
            <w:r w:rsidRPr="0044287C">
              <w:rPr>
                <w:rFonts w:ascii="Georgia Pro" w:hAnsi="Georgia Pro"/>
                <w:color w:val="FF0000"/>
                <w:lang w:val="es-MX"/>
              </w:rPr>
              <w:t>Str</w:t>
            </w:r>
            <w:proofErr w:type="spellEnd"/>
            <w:r w:rsidRPr="0044287C">
              <w:rPr>
                <w:rFonts w:ascii="Georgia Pro" w:hAnsi="Georgia Pro"/>
                <w:color w:val="FF0000"/>
                <w:lang w:val="es-MX"/>
              </w:rPr>
              <w:t xml:space="preserve"> / </w:t>
            </w:r>
            <w:proofErr w:type="spellStart"/>
            <w:r w:rsidRPr="0044287C">
              <w:rPr>
                <w:rFonts w:ascii="Georgia Pro" w:hAnsi="Georgia Pro"/>
                <w:color w:val="FF0000"/>
                <w:lang w:val="es-MX"/>
              </w:rPr>
              <w:t>Bool</w:t>
            </w:r>
            <w:proofErr w:type="spellEnd"/>
            <w:r w:rsidRPr="0044287C">
              <w:rPr>
                <w:rFonts w:ascii="Georgia Pro" w:hAnsi="Georgia Pro"/>
                <w:color w:val="FF0000"/>
                <w:lang w:val="es-MX"/>
              </w:rPr>
              <w:t xml:space="preserve"> / </w:t>
            </w:r>
            <w:proofErr w:type="spellStart"/>
            <w:r w:rsidRPr="0044287C">
              <w:rPr>
                <w:rFonts w:ascii="Georgia Pro" w:hAnsi="Georgia Pro"/>
                <w:color w:val="FF0000"/>
                <w:lang w:val="es-MX"/>
              </w:rPr>
              <w:t>Exception</w:t>
            </w:r>
            <w:proofErr w:type="spellEnd"/>
            <w:r w:rsidRPr="0044287C">
              <w:rPr>
                <w:rFonts w:ascii="Georgia Pro" w:hAnsi="Georgia Pro"/>
                <w:color w:val="FF0000"/>
                <w:lang w:val="es-MX"/>
              </w:rPr>
              <w:t xml:space="preserve"> </w:t>
            </w:r>
            <w:r>
              <w:rPr>
                <w:rFonts w:ascii="Georgia Pro" w:hAnsi="Georgia Pro"/>
                <w:color w:val="FF0000"/>
                <w:lang w:val="es-MX"/>
              </w:rPr>
              <w:t xml:space="preserve">/ … </w:t>
            </w:r>
            <w:r w:rsidRPr="0044287C">
              <w:rPr>
                <w:rFonts w:ascii="Georgia Pro" w:hAnsi="Georgia Pro"/>
                <w:color w:val="FF0000"/>
                <w:lang w:val="es-MX"/>
              </w:rPr>
              <w:t>que se e</w:t>
            </w:r>
            <w:r>
              <w:rPr>
                <w:rFonts w:ascii="Georgia Pro" w:hAnsi="Georgia Pro"/>
                <w:color w:val="FF0000"/>
                <w:lang w:val="es-MX"/>
              </w:rPr>
              <w:t>spera</w:t>
            </w:r>
          </w:p>
        </w:tc>
        <w:tc>
          <w:tcPr>
            <w:tcW w:w="312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2A756361" w14:textId="7FA2530E" w:rsidR="0044287C" w:rsidRPr="0044287C" w:rsidRDefault="0044287C">
            <w:pPr>
              <w:rPr>
                <w:rFonts w:ascii="Georgia Pro" w:hAnsi="Georgia Pro"/>
                <w:lang w:val="es-MX"/>
              </w:rPr>
            </w:pPr>
            <w:proofErr w:type="spellStart"/>
            <w:r w:rsidRPr="0044287C">
              <w:rPr>
                <w:rFonts w:ascii="Georgia Pro" w:hAnsi="Georgia Pro"/>
                <w:color w:val="FF0000"/>
                <w:lang w:val="es-MX"/>
              </w:rPr>
              <w:t>Int</w:t>
            </w:r>
            <w:proofErr w:type="spellEnd"/>
            <w:r w:rsidRPr="0044287C">
              <w:rPr>
                <w:rFonts w:ascii="Georgia Pro" w:hAnsi="Georgia Pro"/>
                <w:color w:val="FF0000"/>
                <w:lang w:val="es-MX"/>
              </w:rPr>
              <w:t xml:space="preserve"> / </w:t>
            </w:r>
            <w:proofErr w:type="spellStart"/>
            <w:r w:rsidRPr="0044287C">
              <w:rPr>
                <w:rFonts w:ascii="Georgia Pro" w:hAnsi="Georgia Pro"/>
                <w:color w:val="FF0000"/>
                <w:lang w:val="es-MX"/>
              </w:rPr>
              <w:t>Str</w:t>
            </w:r>
            <w:proofErr w:type="spellEnd"/>
            <w:r w:rsidRPr="0044287C">
              <w:rPr>
                <w:rFonts w:ascii="Georgia Pro" w:hAnsi="Georgia Pro"/>
                <w:color w:val="FF0000"/>
                <w:lang w:val="es-MX"/>
              </w:rPr>
              <w:t xml:space="preserve"> / </w:t>
            </w:r>
            <w:proofErr w:type="spellStart"/>
            <w:r w:rsidRPr="0044287C">
              <w:rPr>
                <w:rFonts w:ascii="Georgia Pro" w:hAnsi="Georgia Pro"/>
                <w:color w:val="FF0000"/>
                <w:lang w:val="es-MX"/>
              </w:rPr>
              <w:t>Bool</w:t>
            </w:r>
            <w:proofErr w:type="spellEnd"/>
            <w:r w:rsidRPr="0044287C">
              <w:rPr>
                <w:rFonts w:ascii="Georgia Pro" w:hAnsi="Georgia Pro"/>
                <w:color w:val="FF0000"/>
                <w:lang w:val="es-MX"/>
              </w:rPr>
              <w:t xml:space="preserve"> / </w:t>
            </w:r>
            <w:proofErr w:type="spellStart"/>
            <w:r w:rsidRPr="0044287C">
              <w:rPr>
                <w:rFonts w:ascii="Georgia Pro" w:hAnsi="Georgia Pro"/>
                <w:color w:val="FF0000"/>
                <w:lang w:val="es-MX"/>
              </w:rPr>
              <w:t>Exception</w:t>
            </w:r>
            <w:proofErr w:type="spellEnd"/>
            <w:r w:rsidRPr="0044287C">
              <w:rPr>
                <w:rFonts w:ascii="Georgia Pro" w:hAnsi="Georgia Pro"/>
                <w:color w:val="FF0000"/>
                <w:lang w:val="es-MX"/>
              </w:rPr>
              <w:t xml:space="preserve"> </w:t>
            </w:r>
            <w:r>
              <w:rPr>
                <w:rFonts w:ascii="Georgia Pro" w:hAnsi="Georgia Pro"/>
                <w:color w:val="FF0000"/>
                <w:lang w:val="es-MX"/>
              </w:rPr>
              <w:t xml:space="preserve">/ … </w:t>
            </w:r>
            <w:r w:rsidRPr="0044287C">
              <w:rPr>
                <w:rFonts w:ascii="Georgia Pro" w:hAnsi="Georgia Pro"/>
                <w:color w:val="FF0000"/>
                <w:lang w:val="es-MX"/>
              </w:rPr>
              <w:t xml:space="preserve">que se </w:t>
            </w:r>
            <w:r>
              <w:rPr>
                <w:rFonts w:ascii="Georgia Pro" w:hAnsi="Georgia Pro"/>
                <w:color w:val="FF0000"/>
                <w:lang w:val="es-MX"/>
              </w:rPr>
              <w:t>obtuvo</w:t>
            </w:r>
          </w:p>
        </w:tc>
      </w:tr>
    </w:tbl>
    <w:p w14:paraId="2820C3D0" w14:textId="77777777" w:rsidR="00261F2C" w:rsidRPr="0044287C" w:rsidRDefault="00261F2C">
      <w:pPr>
        <w:rPr>
          <w:lang w:val="es-MX"/>
        </w:rPr>
      </w:pPr>
    </w:p>
    <w:sectPr w:rsidR="00261F2C" w:rsidRPr="0044287C" w:rsidSect="0003461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4A63BF" w14:textId="77777777" w:rsidR="00261F2C" w:rsidRDefault="00261F2C" w:rsidP="0044287C">
      <w:pPr>
        <w:spacing w:after="0" w:line="240" w:lineRule="auto"/>
      </w:pPr>
      <w:r>
        <w:separator/>
      </w:r>
    </w:p>
  </w:endnote>
  <w:endnote w:type="continuationSeparator" w:id="0">
    <w:p w14:paraId="29FCC2D6" w14:textId="77777777" w:rsidR="00261F2C" w:rsidRDefault="00261F2C" w:rsidP="00442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Georgia Pro Light">
    <w:charset w:val="00"/>
    <w:family w:val="roman"/>
    <w:pitch w:val="variable"/>
    <w:sig w:usb0="800002AF" w:usb1="0000000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039F42" w14:textId="77777777" w:rsidR="00261F2C" w:rsidRDefault="00261F2C" w:rsidP="0044287C">
      <w:pPr>
        <w:spacing w:after="0" w:line="240" w:lineRule="auto"/>
      </w:pPr>
      <w:r>
        <w:separator/>
      </w:r>
    </w:p>
  </w:footnote>
  <w:footnote w:type="continuationSeparator" w:id="0">
    <w:p w14:paraId="1CBB8888" w14:textId="77777777" w:rsidR="00261F2C" w:rsidRDefault="00261F2C" w:rsidP="004428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A4CB22" w14:textId="0573E8CE" w:rsidR="0044287C" w:rsidRPr="0044287C" w:rsidRDefault="0044287C" w:rsidP="0044287C">
    <w:pPr>
      <w:pStyle w:val="Encabezado"/>
      <w:rPr>
        <w:rFonts w:ascii="Georgia Pro Light" w:hAnsi="Georgia Pro Light"/>
        <w:lang w:val="es-MX"/>
      </w:rPr>
    </w:pPr>
    <w:r w:rsidRPr="0044287C">
      <w:rPr>
        <w:rFonts w:ascii="Georgia Pro Light" w:hAnsi="Georgia Pro Light"/>
        <w:lang w:val="es-MX"/>
      </w:rPr>
      <w:t xml:space="preserve">Los espacios de color rojo deben ser editados por el </w:t>
    </w:r>
    <w:r>
      <w:rPr>
        <w:rFonts w:ascii="Georgia Pro Light" w:hAnsi="Georgia Pro Light"/>
        <w:lang w:val="es-MX"/>
      </w:rPr>
      <w:t xml:space="preserve">facilitador </w:t>
    </w:r>
    <w:r w:rsidRPr="0044287C">
      <w:rPr>
        <w:rFonts w:ascii="Georgia Pro Light" w:hAnsi="Georgia Pro Light"/>
        <w:lang w:val="es-MX"/>
      </w:rPr>
      <w:t xml:space="preserve">para añadir la información correspondiente. </w:t>
    </w:r>
  </w:p>
  <w:p w14:paraId="1311D4DC" w14:textId="77777777" w:rsidR="0044287C" w:rsidRPr="0044287C" w:rsidRDefault="0044287C" w:rsidP="0044287C">
    <w:pPr>
      <w:pStyle w:val="Encabezado"/>
      <w:rPr>
        <w:rFonts w:ascii="Georgia Pro Light" w:hAnsi="Georgia Pro Light"/>
        <w:lang w:val="es-MX"/>
      </w:rPr>
    </w:pPr>
  </w:p>
  <w:p w14:paraId="2E1FB8FD" w14:textId="6F186027" w:rsidR="0044287C" w:rsidRPr="0044287C" w:rsidRDefault="0044287C" w:rsidP="0044287C">
    <w:pPr>
      <w:pStyle w:val="Encabezado"/>
      <w:rPr>
        <w:rFonts w:ascii="Georgia Pro Light" w:hAnsi="Georgia Pro Light"/>
        <w:lang w:val="es-MX"/>
      </w:rPr>
    </w:pPr>
    <w:r w:rsidRPr="0044287C">
      <w:rPr>
        <w:rFonts w:ascii="Georgia Pro Light" w:hAnsi="Georgia Pro Light"/>
        <w:lang w:val="es-MX"/>
      </w:rPr>
      <w:t>Llamar a este documento como: reporte_</w:t>
    </w:r>
    <w:r>
      <w:rPr>
        <w:rFonts w:ascii="Georgia Pro Light" w:hAnsi="Georgia Pro Light"/>
        <w:lang w:val="es-MX"/>
      </w:rPr>
      <w:t>prueba</w:t>
    </w:r>
    <w:r w:rsidRPr="0044287C">
      <w:rPr>
        <w:rFonts w:ascii="Georgia Pro Light" w:hAnsi="Georgia Pro Light"/>
        <w:lang w:val="es-MX"/>
      </w:rPr>
      <w:t>_#.pdf</w:t>
    </w:r>
  </w:p>
  <w:p w14:paraId="12089D2D" w14:textId="77777777" w:rsidR="0044287C" w:rsidRPr="0044287C" w:rsidRDefault="0044287C" w:rsidP="0044287C">
    <w:pPr>
      <w:pStyle w:val="Encabezado"/>
      <w:rPr>
        <w:rFonts w:ascii="Georgia Pro Light" w:hAnsi="Georgia Pro Light"/>
        <w:lang w:val="es-MX"/>
      </w:rPr>
    </w:pPr>
  </w:p>
  <w:p w14:paraId="6F8283F6" w14:textId="77777777" w:rsidR="0044287C" w:rsidRPr="0044287C" w:rsidRDefault="0044287C" w:rsidP="0044287C">
    <w:pPr>
      <w:pStyle w:val="Encabezado"/>
      <w:rPr>
        <w:rFonts w:ascii="Georgia Pro Light" w:hAnsi="Georgia Pro Light"/>
        <w:lang w:val="es-MX"/>
      </w:rPr>
    </w:pPr>
    <w:r w:rsidRPr="0044287C">
      <w:rPr>
        <w:rFonts w:ascii="Georgia Pro Light" w:hAnsi="Georgia Pro Light"/>
        <w:lang w:val="es-MX"/>
      </w:rPr>
      <w:t>Eliminar este comentario antes de entregar.</w:t>
    </w:r>
  </w:p>
  <w:p w14:paraId="17CB72BB" w14:textId="77777777" w:rsidR="0044287C" w:rsidRPr="0044287C" w:rsidRDefault="0044287C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8310640">
    <w:abstractNumId w:val="8"/>
  </w:num>
  <w:num w:numId="2" w16cid:durableId="1488470771">
    <w:abstractNumId w:val="6"/>
  </w:num>
  <w:num w:numId="3" w16cid:durableId="608204460">
    <w:abstractNumId w:val="5"/>
  </w:num>
  <w:num w:numId="4" w16cid:durableId="1750299320">
    <w:abstractNumId w:val="4"/>
  </w:num>
  <w:num w:numId="5" w16cid:durableId="1266772687">
    <w:abstractNumId w:val="7"/>
  </w:num>
  <w:num w:numId="6" w16cid:durableId="604077401">
    <w:abstractNumId w:val="3"/>
  </w:num>
  <w:num w:numId="7" w16cid:durableId="410666219">
    <w:abstractNumId w:val="2"/>
  </w:num>
  <w:num w:numId="8" w16cid:durableId="102190319">
    <w:abstractNumId w:val="1"/>
  </w:num>
  <w:num w:numId="9" w16cid:durableId="380133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1F2C"/>
    <w:rsid w:val="0029639D"/>
    <w:rsid w:val="00326F90"/>
    <w:rsid w:val="0044287C"/>
    <w:rsid w:val="004F1525"/>
    <w:rsid w:val="00880D85"/>
    <w:rsid w:val="00AA1D8D"/>
    <w:rsid w:val="00AE6BAF"/>
    <w:rsid w:val="00B47730"/>
    <w:rsid w:val="00CB0664"/>
    <w:rsid w:val="00DC676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25B9C4"/>
  <w14:defaultImageDpi w14:val="300"/>
  <w15:docId w15:val="{7D39BDC9-8602-4B43-934A-F3870D2C3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87C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208</Words>
  <Characters>1150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AMILCAR GILBERTO PEREZ CANTO</cp:lastModifiedBy>
  <cp:revision>4</cp:revision>
  <dcterms:created xsi:type="dcterms:W3CDTF">2013-12-23T23:15:00Z</dcterms:created>
  <dcterms:modified xsi:type="dcterms:W3CDTF">2024-12-07T02:50:00Z</dcterms:modified>
  <cp:category/>
</cp:coreProperties>
</file>